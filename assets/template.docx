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{company_name}</w:t>
      </w:r>
    </w:p>
    <w:p>
      <w:pPr>
        <w:pStyle w:val="Heading2"/>
      </w:pPr>
      <w:r>
        <w:t>Dear {recipient_name},</w:t>
      </w:r>
    </w:p>
    <w:p/>
    <w:p>
      <w:r>
        <w:t>I am writing to recommend {employee_name}, worked with us at {company_name} as a {employee_job_title} and reported to me in my position as {job_title}.</w:t>
      </w:r>
    </w:p>
    <w:p>
      <w:r>
        <w:t>I’ve always put a premium on {quality} among my team members and {employee_name} never failed to deliver.</w:t>
      </w:r>
    </w:p>
    <w:p>
      <w:r>
        <w:t>Sincerely,</w:t>
      </w:r>
    </w:p>
    <w:p>
      <w:r>
        <w:t>{name}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